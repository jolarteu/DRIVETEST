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BBE" w:rsidRPr="00FB36EA" w:rsidRDefault="00FB36EA" w:rsidP="00FB36EA">
      <w:pPr>
        <w:pStyle w:val="ListBullet"/>
        <w:numPr>
          <w:ilvl w:val="0"/>
          <w:numId w:val="0"/>
        </w:numPr>
        <w:ind w:left="360"/>
        <w:rPr>
          <w:lang w:val="es-CO"/>
        </w:rPr>
      </w:pPr>
      <w:r>
        <w:rPr>
          <w:lang w:val="es-CO"/>
        </w:rPr>
        <w:t>NO ES POSIBLE GENERAR EL INFORME</w:t>
      </w:r>
      <w:bookmarkStart w:id="0" w:name="_GoBack"/>
      <w:bookmarkEnd w:id="0"/>
    </w:p>
    <w:sectPr w:rsidR="00A35BBE" w:rsidRPr="00FB36EA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B60" w:rsidRDefault="00495B60">
      <w:pPr>
        <w:spacing w:after="0" w:line="240" w:lineRule="auto"/>
      </w:pPr>
      <w:r>
        <w:separator/>
      </w:r>
    </w:p>
  </w:endnote>
  <w:endnote w:type="continuationSeparator" w:id="0">
    <w:p w:rsidR="00495B60" w:rsidRDefault="00495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B60" w:rsidRDefault="00495B60">
      <w:pPr>
        <w:spacing w:after="0" w:line="240" w:lineRule="auto"/>
      </w:pPr>
      <w:r>
        <w:separator/>
      </w:r>
    </w:p>
  </w:footnote>
  <w:footnote w:type="continuationSeparator" w:id="0">
    <w:p w:rsidR="00495B60" w:rsidRDefault="00495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5BBE" w:rsidRDefault="00495B60">
    <w:pPr>
      <w:pStyle w:val="Header"/>
    </w:pPr>
    <w:r>
      <w:rPr>
        <w:noProof/>
      </w:rPr>
      <w:drawing>
        <wp:inline distT="0" distB="0" distL="0" distR="0">
          <wp:extent cx="1844040" cy="28194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4040" cy="281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5B60"/>
    <w:rsid w:val="00A35BBE"/>
    <w:rsid w:val="00AA1D8D"/>
    <w:rsid w:val="00B47730"/>
    <w:rsid w:val="00CB0664"/>
    <w:rsid w:val="00FB36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6C140A"/>
  <w14:defaultImageDpi w14:val="300"/>
  <w15:docId w15:val="{BB9073B3-0DE2-4694-9DC3-AF1989C1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47D57C-787F-49EB-8B54-AC44B034D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olarte</cp:lastModifiedBy>
  <cp:revision>2</cp:revision>
  <dcterms:created xsi:type="dcterms:W3CDTF">2013-12-23T23:15:00Z</dcterms:created>
  <dcterms:modified xsi:type="dcterms:W3CDTF">2022-05-12T03:24:00Z</dcterms:modified>
  <cp:category/>
</cp:coreProperties>
</file>