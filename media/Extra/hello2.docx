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Files/Plan_de_gerencia_PLOCaw2.pdf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844040" cy="28194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o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4040" cy="28194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