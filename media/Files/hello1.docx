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844040" cy="2819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040" cy="28194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